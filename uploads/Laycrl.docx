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30" w:right="0" w:firstLine="0"/>
        <w:jc w:val="left"/>
      </w:pPr>
      <w:r>
        <w:rPr>
          <w:rFonts w:ascii="Arimo" w:hAnsi="Arimo" w:eastAsia="Arimo"/>
          <w:b/>
          <w:i w:val="0"/>
          <w:color w:val="5982AF"/>
          <w:sz w:val="28"/>
        </w:rPr>
        <w:t>Layanne Miranda da Silva</w:t>
      </w:r>
    </w:p>
    <w:p>
      <w:pPr>
        <w:autoSpaceDN w:val="0"/>
        <w:autoSpaceDE w:val="0"/>
        <w:widowControl/>
        <w:spacing w:line="392" w:lineRule="exact" w:before="182" w:after="0"/>
        <w:ind w:left="26" w:right="864" w:hanging="10"/>
        <w:jc w:val="left"/>
      </w:pPr>
      <w:r>
        <w:rPr>
          <w:rFonts w:ascii="Arimo" w:hAnsi="Arimo" w:eastAsia="Arimo"/>
          <w:b w:val="0"/>
          <w:i w:val="0"/>
          <w:color w:val="262626"/>
          <w:sz w:val="24"/>
        </w:rPr>
        <w:t xml:space="preserve">Endereço: Travessa Doutor Geraldo Melo dos Santos, 60 – CEP - 57051-240 – </w:t>
      </w:r>
      <w:r>
        <w:rPr>
          <w:rFonts w:ascii="Arimo" w:hAnsi="Arimo" w:eastAsia="Arimo"/>
          <w:b w:val="0"/>
          <w:i w:val="0"/>
          <w:color w:val="262626"/>
          <w:sz w:val="24"/>
        </w:rPr>
        <w:t xml:space="preserve">Farol - Maceió/AL </w:t>
      </w:r>
      <w:r>
        <w:br/>
      </w:r>
      <w:r>
        <w:rPr>
          <w:rFonts w:ascii="Arimo" w:hAnsi="Arimo" w:eastAsia="Arimo"/>
          <w:b w:val="0"/>
          <w:i w:val="0"/>
          <w:color w:val="262626"/>
          <w:sz w:val="24"/>
        </w:rPr>
        <w:t xml:space="preserve">Data de nascimento: 23/07/2002 </w:t>
      </w:r>
      <w:r>
        <w:br/>
      </w:r>
      <w:r>
        <w:rPr>
          <w:rFonts w:ascii="Arimo" w:hAnsi="Arimo" w:eastAsia="Arimo"/>
          <w:b w:val="0"/>
          <w:i w:val="0"/>
          <w:color w:val="262626"/>
          <w:sz w:val="24"/>
        </w:rPr>
        <w:t xml:space="preserve">Estado civil: Solteira </w:t>
      </w:r>
      <w:r>
        <w:br/>
      </w:r>
      <w:r>
        <w:rPr>
          <w:rFonts w:ascii="Arimo" w:hAnsi="Arimo" w:eastAsia="Arimo"/>
          <w:b w:val="0"/>
          <w:i w:val="0"/>
          <w:color w:val="262626"/>
          <w:sz w:val="24"/>
        </w:rPr>
        <w:t xml:space="preserve">Telefone: (82) 98832-2315 </w:t>
      </w:r>
      <w:r>
        <w:br/>
      </w:r>
      <w:r>
        <w:rPr>
          <w:rFonts w:ascii="Arimo" w:hAnsi="Arimo" w:eastAsia="Arimo"/>
          <w:b w:val="0"/>
          <w:i w:val="0"/>
          <w:color w:val="262626"/>
          <w:sz w:val="24"/>
        </w:rPr>
        <w:t xml:space="preserve">E-mail: </w:t>
      </w:r>
      <w:r>
        <w:rPr>
          <w:rFonts w:ascii="Arimo" w:hAnsi="Arimo" w:eastAsia="Arimo"/>
          <w:b w:val="0"/>
          <w:i w:val="0"/>
          <w:color w:val="262626"/>
          <w:sz w:val="24"/>
          <w:u w:val="single"/>
        </w:rPr>
        <w:t xml:space="preserve">layannemiranda2002@gmail.com </w:t>
      </w:r>
      <w:r>
        <w:br/>
      </w:r>
      <w:r>
        <w:rPr>
          <w:rFonts w:ascii="Arimo" w:hAnsi="Arimo" w:eastAsia="Arimo"/>
          <w:b w:val="0"/>
          <w:i w:val="0"/>
          <w:color w:val="262626"/>
          <w:sz w:val="24"/>
        </w:rPr>
        <w:t>layanne.silva@fale.ufal.br</w:t>
      </w:r>
    </w:p>
    <w:p>
      <w:pPr>
        <w:autoSpaceDN w:val="0"/>
        <w:autoSpaceDE w:val="0"/>
        <w:widowControl/>
        <w:spacing w:line="312" w:lineRule="exact" w:before="614" w:after="0"/>
        <w:ind w:left="0" w:right="0" w:firstLine="0"/>
        <w:jc w:val="left"/>
      </w:pPr>
      <w:r>
        <w:rPr>
          <w:rFonts w:ascii="Arimo" w:hAnsi="Arimo" w:eastAsia="Arimo"/>
          <w:b/>
          <w:i w:val="0"/>
          <w:color w:val="1C6687"/>
          <w:sz w:val="28"/>
        </w:rPr>
        <w:t>Objetivo</w:t>
      </w:r>
    </w:p>
    <w:p>
      <w:pPr>
        <w:autoSpaceDN w:val="0"/>
        <w:autoSpaceDE w:val="0"/>
        <w:widowControl/>
        <w:spacing w:line="298" w:lineRule="exact" w:before="256" w:after="0"/>
        <w:ind w:left="30" w:right="432" w:firstLine="0"/>
        <w:jc w:val="left"/>
      </w:pPr>
      <w:r>
        <w:rPr>
          <w:rFonts w:ascii="Arimo" w:hAnsi="Arimo" w:eastAsia="Arimo"/>
          <w:b w:val="0"/>
          <w:i w:val="0"/>
          <w:color w:val="000000"/>
          <w:sz w:val="24"/>
        </w:rPr>
        <w:t xml:space="preserve">Busco uma oportunidade para trabalhar em sua empresa, e assim poder contribuir </w:t>
      </w:r>
      <w:r>
        <w:rPr>
          <w:rFonts w:ascii="Arimo" w:hAnsi="Arimo" w:eastAsia="Arimo"/>
          <w:b w:val="0"/>
          <w:i w:val="0"/>
          <w:color w:val="000000"/>
          <w:sz w:val="24"/>
        </w:rPr>
        <w:t>com o desenvolvimento e crescimento da empresa.</w:t>
      </w:r>
    </w:p>
    <w:p>
      <w:pPr>
        <w:autoSpaceDN w:val="0"/>
        <w:autoSpaceDE w:val="0"/>
        <w:widowControl/>
        <w:spacing w:line="368" w:lineRule="exact" w:before="396" w:after="0"/>
        <w:ind w:left="16" w:right="3744" w:hanging="16"/>
        <w:jc w:val="left"/>
      </w:pPr>
      <w:r>
        <w:rPr>
          <w:rFonts w:ascii="Arimo" w:hAnsi="Arimo" w:eastAsia="Arimo"/>
          <w:b/>
          <w:i w:val="0"/>
          <w:color w:val="1C6687"/>
          <w:sz w:val="28"/>
        </w:rPr>
        <w:t>Habilidades e Conhecimentos</w:t>
      </w:r>
      <w:r>
        <w:br/>
      </w:r>
      <w:r>
        <w:rPr>
          <w:rFonts w:ascii="Arimo" w:hAnsi="Arimo" w:eastAsia="Arimo"/>
          <w:b w:val="0"/>
          <w:i w:val="0"/>
          <w:color w:val="262626"/>
          <w:sz w:val="24"/>
        </w:rPr>
        <w:t>• Conhecimento em Inglês básico;</w:t>
      </w:r>
      <w:r>
        <w:br/>
      </w:r>
      <w:r>
        <w:rPr>
          <w:rFonts w:ascii="Arimo" w:hAnsi="Arimo" w:eastAsia="Arimo"/>
          <w:b w:val="0"/>
          <w:i w:val="0"/>
          <w:color w:val="262626"/>
          <w:sz w:val="24"/>
        </w:rPr>
        <w:t xml:space="preserve">• Disponibilidade de trabalho aos fins de semana. </w:t>
      </w:r>
    </w:p>
    <w:p>
      <w:pPr>
        <w:autoSpaceDN w:val="0"/>
        <w:autoSpaceDE w:val="0"/>
        <w:widowControl/>
        <w:spacing w:line="312" w:lineRule="exact" w:before="720" w:after="0"/>
        <w:ind w:left="0" w:right="0" w:firstLine="0"/>
        <w:jc w:val="left"/>
      </w:pPr>
      <w:r>
        <w:rPr>
          <w:rFonts w:ascii="Arimo" w:hAnsi="Arimo" w:eastAsia="Arimo"/>
          <w:b/>
          <w:i w:val="0"/>
          <w:color w:val="1C6687"/>
          <w:sz w:val="28"/>
        </w:rPr>
        <w:t xml:space="preserve">Educação </w:t>
      </w:r>
    </w:p>
    <w:p>
      <w:pPr>
        <w:autoSpaceDN w:val="0"/>
        <w:autoSpaceDE w:val="0"/>
        <w:widowControl/>
        <w:spacing w:line="418" w:lineRule="exact" w:before="280" w:after="0"/>
        <w:ind w:left="16" w:right="3600" w:firstLine="0"/>
        <w:jc w:val="left"/>
      </w:pPr>
      <w:r>
        <w:rPr>
          <w:rFonts w:ascii="Arimo" w:hAnsi="Arimo" w:eastAsia="Arimo"/>
          <w:b w:val="0"/>
          <w:i w:val="0"/>
          <w:color w:val="262626"/>
          <w:sz w:val="24"/>
        </w:rPr>
        <w:t xml:space="preserve">• </w:t>
      </w:r>
      <w:r>
        <w:rPr>
          <w:rFonts w:ascii="Arimo" w:hAnsi="Arimo" w:eastAsia="Arimo"/>
          <w:b/>
          <w:i w:val="0"/>
          <w:color w:val="262626"/>
          <w:sz w:val="24"/>
        </w:rPr>
        <w:t>Ensino Médio | E.E Moreira e Silva – 2017 a 2019</w:t>
      </w:r>
      <w:r>
        <w:rPr>
          <w:rFonts w:ascii="Arimo" w:hAnsi="Arimo" w:eastAsia="Arimo"/>
          <w:b/>
          <w:i w:val="0"/>
          <w:color w:val="262626"/>
          <w:sz w:val="24"/>
        </w:rPr>
        <w:t>• Cursando Letras Português - UFAL</w:t>
      </w:r>
    </w:p>
    <w:sectPr w:rsidR="00FC693F" w:rsidRPr="0006063C" w:rsidSect="00034616">
      <w:pgSz w:w="11906" w:h="16838"/>
      <w:pgMar w:top="724" w:right="1440" w:bottom="1440" w:left="105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